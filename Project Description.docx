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61A4" w14:textId="77777777" w:rsidR="00CD0405" w:rsidRDefault="00000000">
      <w:pPr>
        <w:pStyle w:val="Heading1"/>
      </w:pPr>
      <w:r>
        <w:t>Project Description: Regression and Classification on Restaurant Orders Dataset</w:t>
      </w:r>
    </w:p>
    <w:p w14:paraId="57C7A65F" w14:textId="77777777" w:rsidR="00CD0405" w:rsidRDefault="00000000">
      <w:pPr>
        <w:pStyle w:val="Heading2"/>
      </w:pPr>
      <w:r>
        <w:t>Overview</w:t>
      </w:r>
    </w:p>
    <w:p w14:paraId="21466387" w14:textId="77777777" w:rsidR="00CD0405" w:rsidRDefault="00000000" w:rsidP="00BF37AE">
      <w:r>
        <w:t>In this assignment, you will revisit the pre-processed "Restaurant Orders" dataset from Homework #1 and apply regression techniques to uncover relationships between different variables (features) in the dataset. The assignment is divided into three main parts:</w:t>
      </w:r>
      <w:r>
        <w:br/>
        <w:t xml:space="preserve">    </w:t>
      </w:r>
      <w:r>
        <w:br/>
      </w:r>
      <w:proofErr w:type="gramStart"/>
      <w:r>
        <w:t>1</w:t>
      </w:r>
      <w:proofErr w:type="gramEnd"/>
      <w:r>
        <w:t>. Single-Feature Linear Regression</w:t>
      </w:r>
      <w:r>
        <w:br/>
      </w:r>
      <w:proofErr w:type="gramStart"/>
      <w:r>
        <w:t>2</w:t>
      </w:r>
      <w:proofErr w:type="gramEnd"/>
      <w:r>
        <w:t>. Multiple Linear Regression (3 Features)</w:t>
      </w:r>
      <w:r>
        <w:br/>
      </w:r>
      <w:proofErr w:type="gramStart"/>
      <w:r>
        <w:t>3</w:t>
      </w:r>
      <w:proofErr w:type="gramEnd"/>
      <w:r>
        <w:t>. Polynomial Regression</w:t>
      </w:r>
      <w:r>
        <w:br/>
      </w:r>
      <w:proofErr w:type="gramStart"/>
      <w:r>
        <w:t>4</w:t>
      </w:r>
      <w:proofErr w:type="gramEnd"/>
      <w:r>
        <w:t>. Binary Classification</w:t>
      </w:r>
      <w:r>
        <w:br/>
      </w:r>
      <w:proofErr w:type="gramStart"/>
      <w:r>
        <w:t>5</w:t>
      </w:r>
      <w:proofErr w:type="gramEnd"/>
      <w:r>
        <w:t>. Multiple-Classes Classification</w:t>
      </w:r>
    </w:p>
    <w:p w14:paraId="246503CB" w14:textId="77777777" w:rsidR="00CD0405" w:rsidRDefault="00000000">
      <w:pPr>
        <w:pStyle w:val="Heading2"/>
      </w:pPr>
      <w:r>
        <w:t>1. Single-Feature Linear Regression</w:t>
      </w:r>
    </w:p>
    <w:p w14:paraId="524F3CBD" w14:textId="67763219" w:rsidR="00CD0405" w:rsidRDefault="00000000">
      <w:r>
        <w:t>Objective:</w:t>
      </w:r>
      <w:r>
        <w:br/>
        <w:t>- Select one dependent variable (output) and one independent variable (feature) from the restaurant dataset.</w:t>
      </w:r>
      <w:r>
        <w:br/>
        <w:t>- Train a simple linear regression model to predict the output from the single chosen feature.</w:t>
      </w:r>
      <w:r>
        <w:br/>
      </w:r>
      <w:r>
        <w:br/>
        <w:t>Deliverables:</w:t>
      </w:r>
      <w:r>
        <w:br/>
        <w:t>- A plot with data points and the regression line.</w:t>
      </w:r>
      <w:r>
        <w:br/>
        <w:t>- A short write-up explaining your training procedure, final parameters, final loss, and observations.</w:t>
      </w:r>
      <w:r>
        <w:br/>
      </w:r>
      <w:r>
        <w:br/>
        <w:t>Tasks/Steps:</w:t>
      </w:r>
      <w:r>
        <w:br/>
        <w:t>1. Data Selection: Justify which single feature and output you chose.</w:t>
      </w:r>
      <w:r>
        <w:br/>
      </w:r>
      <w:proofErr w:type="gramStart"/>
      <w:r>
        <w:t>2</w:t>
      </w:r>
      <w:proofErr w:type="gramEnd"/>
      <w:r>
        <w:t xml:space="preserve">. Implementation in </w:t>
      </w:r>
      <w:proofErr w:type="spellStart"/>
      <w:r>
        <w:t>PyTorch</w:t>
      </w:r>
      <w:proofErr w:type="spellEnd"/>
      <w:r>
        <w:t>:</w:t>
      </w:r>
      <w:r>
        <w:br/>
        <w:t xml:space="preserve">   - Initialize model parameters.</w:t>
      </w:r>
      <w:r>
        <w:br/>
        <w:t xml:space="preserve">   - Implement forward pass and loss function (MSE).</w:t>
      </w:r>
      <w:r>
        <w:br/>
        <w:t xml:space="preserve">   - Apply an optimization algorithm (gradient descent).</w:t>
      </w:r>
      <w:r>
        <w:br/>
      </w:r>
      <w:proofErr w:type="gramStart"/>
      <w:r>
        <w:t>3</w:t>
      </w:r>
      <w:proofErr w:type="gramEnd"/>
      <w:r>
        <w:t>. Visualization:</w:t>
      </w:r>
      <w:r>
        <w:br/>
        <w:t xml:space="preserve">   - Plot the data points (scatter plot).</w:t>
      </w:r>
      <w:r>
        <w:br/>
        <w:t xml:space="preserve">   - Plot the best-fit line learned by your model on the same figure.</w:t>
      </w:r>
      <w:r>
        <w:br/>
      </w:r>
      <w:proofErr w:type="gramStart"/>
      <w:r>
        <w:t>4</w:t>
      </w:r>
      <w:proofErr w:type="gramEnd"/>
      <w:r>
        <w:t>. Analysis:</w:t>
      </w:r>
      <w:r>
        <w:br/>
        <w:t xml:space="preserve">   - Summarize the training process.</w:t>
      </w:r>
      <w:r>
        <w:br/>
        <w:t xml:space="preserve">   - Discuss any difficulties or anomalies observed when fitting the line.</w:t>
      </w:r>
      <w:r>
        <w:br/>
        <w:t xml:space="preserve">   - Interpret how well the linear model fits the data visually and numerically (final loss, </w:t>
      </w:r>
      <w:proofErr w:type="gramStart"/>
      <w:r>
        <w:t>etc.</w:t>
      </w:r>
      <w:proofErr w:type="gramEnd"/>
      <w:r>
        <w:t>).</w:t>
      </w:r>
    </w:p>
    <w:p w14:paraId="44DA0F21" w14:textId="77777777" w:rsidR="00CD0405" w:rsidRDefault="00000000">
      <w:pPr>
        <w:pStyle w:val="Heading2"/>
      </w:pPr>
      <w:r>
        <w:lastRenderedPageBreak/>
        <w:t>2. Multiple-Feature Linear Regression</w:t>
      </w:r>
    </w:p>
    <w:p w14:paraId="7C83311D" w14:textId="777DE3E4" w:rsidR="00CD0405" w:rsidRDefault="00000000">
      <w:r>
        <w:t>Objective:</w:t>
      </w:r>
      <w:r>
        <w:br/>
        <w:t>- Select three features and one output from the restaurant dataset (may be the same output variable as in Part 1 or a different one).</w:t>
      </w:r>
      <w:r>
        <w:br/>
        <w:t>- Train a simple linear regression model to predict the output from the chosen features.</w:t>
      </w:r>
      <w:r>
        <w:br/>
      </w:r>
      <w:r>
        <w:br/>
        <w:t>Deliverables:</w:t>
      </w:r>
      <w:r>
        <w:br/>
        <w:t>- Similar to Single-Feature Linear Regression if achievable.</w:t>
      </w:r>
      <w:r>
        <w:br/>
        <w:t>- If the task is not achievable, provide an analysis explaining why.</w:t>
      </w:r>
      <w:r>
        <w:br/>
      </w:r>
      <w:r>
        <w:br/>
        <w:t>Tasks/Steps:</w:t>
      </w:r>
      <w:r>
        <w:br/>
      </w:r>
      <w:proofErr w:type="gramStart"/>
      <w:r>
        <w:t>1</w:t>
      </w:r>
      <w:proofErr w:type="gramEnd"/>
      <w:r>
        <w:t>. Data Selection: Justify which three features and output you chose and provide a brief rationale.</w:t>
      </w:r>
      <w:r>
        <w:br/>
      </w:r>
      <w:proofErr w:type="gramStart"/>
      <w:r>
        <w:t>2</w:t>
      </w:r>
      <w:proofErr w:type="gramEnd"/>
      <w:r>
        <w:t xml:space="preserve">. Implementation in </w:t>
      </w:r>
      <w:proofErr w:type="spellStart"/>
      <w:r>
        <w:t>PyTorch</w:t>
      </w:r>
      <w:proofErr w:type="spellEnd"/>
      <w:r>
        <w:t>:</w:t>
      </w:r>
      <w:r>
        <w:br/>
        <w:t xml:space="preserve">   - Build a multi-feature linear model.</w:t>
      </w:r>
      <w:r>
        <w:br/>
        <w:t xml:space="preserve">   - Train and optimize using MSE and gradient descent.</w:t>
      </w:r>
      <w:r>
        <w:br/>
      </w:r>
      <w:proofErr w:type="gramStart"/>
      <w:r>
        <w:t>3</w:t>
      </w:r>
      <w:proofErr w:type="gramEnd"/>
      <w:r>
        <w:t>. Results:</w:t>
      </w:r>
      <w:r>
        <w:br/>
        <w:t xml:space="preserve">   - Show the final loss (training error; MSE).</w:t>
      </w:r>
      <w:r>
        <w:br/>
        <w:t xml:space="preserve">   - If the model successfully converges, report the final set of learned weights and bias.</w:t>
      </w:r>
      <w:r>
        <w:br/>
        <w:t xml:space="preserve">   - If the model fails to converge or you encounter difficulties, analyze and explain potential reasons.</w:t>
      </w:r>
      <w:r>
        <w:br/>
        <w:t>4. Interpretation:</w:t>
      </w:r>
      <w:r>
        <w:br/>
        <w:t xml:space="preserve">   - Discuss whether the multi-feature regression model appears to be a better fit than a single-feature model.</w:t>
      </w:r>
      <w:r>
        <w:br/>
        <w:t xml:space="preserve">   - Reflect on any new challenges that arose when using multiple features.</w:t>
      </w:r>
    </w:p>
    <w:p w14:paraId="5000145A" w14:textId="77777777" w:rsidR="00CD0405" w:rsidRDefault="00000000">
      <w:pPr>
        <w:pStyle w:val="Heading2"/>
      </w:pPr>
      <w:r>
        <w:t>3. Polynomial Regression</w:t>
      </w:r>
    </w:p>
    <w:p w14:paraId="2E19B369" w14:textId="5522E8D5" w:rsidR="00CD0405" w:rsidRDefault="00000000">
      <w:r>
        <w:t>Objective:</w:t>
      </w:r>
      <w:r>
        <w:br/>
        <w:t>- Using the same three features and one output from Part 2, implement polynomial regression of at least three different polynomial degrees (e.g., degree=2, degree=4, degree=6).</w:t>
      </w:r>
      <w:r>
        <w:br/>
        <w:t>- Train a polynomial regression model to predict the output from the chosen features.</w:t>
      </w:r>
      <w:r>
        <w:br/>
      </w:r>
      <w:r>
        <w:br/>
        <w:t>Deliverables:</w:t>
      </w:r>
      <w:r>
        <w:br/>
        <w:t>- A summary table or short discussion comparing performance for each chosen polynomial degree.</w:t>
      </w:r>
      <w:r>
        <w:br/>
        <w:t>- Plots or numerical results illustrating how well each polynomial model fits.</w:t>
      </w:r>
      <w:r>
        <w:br/>
        <w:t>- A reflection on potential risks of higher-degree polynomials (e.g., overfitting).</w:t>
      </w:r>
      <w:r>
        <w:br/>
      </w:r>
      <w:r>
        <w:br/>
        <w:t>Tasks/Steps:</w:t>
      </w:r>
      <w:r>
        <w:br/>
        <w:t>1. Feature Transformation:</w:t>
      </w:r>
      <w:r>
        <w:br/>
        <w:t xml:space="preserve">   - Explain how you generated polynomial terms (e.g., manually expanding each feature or using a PyTorch mechanism for polynomial features).</w:t>
      </w:r>
      <w:r>
        <w:br/>
      </w:r>
      <w:r>
        <w:lastRenderedPageBreak/>
        <w:t xml:space="preserve">   - Decide how to </w:t>
      </w:r>
      <w:proofErr w:type="gramStart"/>
      <w:r>
        <w:t>handle</w:t>
      </w:r>
      <w:proofErr w:type="gramEnd"/>
      <w:r>
        <w:t xml:space="preserve"> interactions (only single-feature powers vs. cross-terms).</w:t>
      </w:r>
      <w:r>
        <w:br/>
        <w:t>2. Training &amp; Model Comparison:</w:t>
      </w:r>
      <w:r>
        <w:br/>
        <w:t xml:space="preserve">   - Train a polynomial regression model for each degree (≥ 3 degrees).</w:t>
      </w:r>
      <w:r>
        <w:br/>
        <w:t xml:space="preserve">   - Compare the training losses across different degrees.</w:t>
      </w:r>
      <w:r>
        <w:br/>
        <w:t>3. Analysis:</w:t>
      </w:r>
      <w:r>
        <w:br/>
        <w:t xml:space="preserve">   - Discuss any overfitting or underfitting observed.</w:t>
      </w:r>
      <w:r>
        <w:br/>
        <w:t xml:space="preserve">   - Identify which polynomial degree produced the most favorable result based on loss or other metrics.</w:t>
      </w:r>
      <w:r>
        <w:br/>
        <w:t xml:space="preserve">   - Provide insights into runtime or complexity differences.</w:t>
      </w:r>
    </w:p>
    <w:p w14:paraId="2B04A082" w14:textId="77777777" w:rsidR="00CD0405" w:rsidRDefault="00000000">
      <w:pPr>
        <w:pStyle w:val="Heading2"/>
      </w:pPr>
      <w:r>
        <w:t>4. Binary Classification</w:t>
      </w:r>
    </w:p>
    <w:p w14:paraId="6B8E5B23" w14:textId="2DFC5835" w:rsidR="00CD0405" w:rsidRDefault="00000000">
      <w:r>
        <w:t>Tasks/Steps:</w:t>
      </w:r>
      <w:r>
        <w:br/>
      </w:r>
      <w:proofErr w:type="gramStart"/>
      <w:r>
        <w:t>1</w:t>
      </w:r>
      <w:proofErr w:type="gramEnd"/>
      <w:r>
        <w:t>. Choose a Binary Label:</w:t>
      </w:r>
      <w:r>
        <w:br/>
        <w:t xml:space="preserve">   - Construct a binary classification label from the dataset (e.g., "Satisfied" vs. "Unsatisfied" or another appropriate yes/no outcome).</w:t>
      </w:r>
      <w:r>
        <w:br/>
      </w:r>
      <w:proofErr w:type="gramStart"/>
      <w:r>
        <w:t>2</w:t>
      </w:r>
      <w:proofErr w:type="gramEnd"/>
      <w:r>
        <w:t xml:space="preserve">. Implement Logistic Regression in </w:t>
      </w:r>
      <w:proofErr w:type="spellStart"/>
      <w:r>
        <w:t>PyTorch</w:t>
      </w:r>
      <w:proofErr w:type="spellEnd"/>
      <w:r>
        <w:t>:</w:t>
      </w:r>
      <w:r>
        <w:br/>
        <w:t xml:space="preserve">   - Loss function: Binary Cross-Entropy (BCE).</w:t>
      </w:r>
      <w:r>
        <w:br/>
      </w:r>
      <w:proofErr w:type="gramStart"/>
      <w:r>
        <w:t>3</w:t>
      </w:r>
      <w:proofErr w:type="gramEnd"/>
      <w:r>
        <w:t>. Data Splitting &amp; Preprocessing:</w:t>
      </w:r>
      <w:r>
        <w:br/>
        <w:t xml:space="preserve">   - Clearly split data into training and testing (or validation) sets.</w:t>
      </w:r>
      <w:r>
        <w:br/>
      </w:r>
      <w:proofErr w:type="gramStart"/>
      <w:r>
        <w:t>4</w:t>
      </w:r>
      <w:proofErr w:type="gramEnd"/>
      <w:r>
        <w:t>. Model Training &amp; Evaluation:</w:t>
      </w:r>
      <w:r>
        <w:br/>
        <w:t xml:space="preserve">   - Train on the training set for a certain number of epochs or until convergence.</w:t>
      </w:r>
      <w:r>
        <w:br/>
      </w:r>
      <w:proofErr w:type="gramStart"/>
      <w:r>
        <w:t>5</w:t>
      </w:r>
      <w:proofErr w:type="gramEnd"/>
      <w:r>
        <w:t>. Report &amp; Visualization:</w:t>
      </w:r>
      <w:r>
        <w:br/>
        <w:t xml:space="preserve">   - Summarize final training loss, test performance metrics, and any interesting findings.</w:t>
      </w:r>
      <w:r>
        <w:br/>
        <w:t xml:space="preserve">   - (Optional) Provide a decision boundary plot (if feasible for a single or two-feature scenario) or a confusion matrix heatmap illustrating predictions vs. ground truth.</w:t>
      </w:r>
    </w:p>
    <w:p w14:paraId="4F4B4B98" w14:textId="77777777" w:rsidR="00CD0405" w:rsidRDefault="00000000">
      <w:pPr>
        <w:pStyle w:val="Heading2"/>
      </w:pPr>
      <w:r>
        <w:t>5. Multiple-Classes Classification</w:t>
      </w:r>
    </w:p>
    <w:p w14:paraId="169FE60E" w14:textId="3A95430E" w:rsidR="00CD0405" w:rsidRDefault="00000000">
      <w:r>
        <w:t>Tasks/Steps:</w:t>
      </w:r>
      <w:r>
        <w:br/>
      </w:r>
      <w:proofErr w:type="gramStart"/>
      <w:r>
        <w:t>1</w:t>
      </w:r>
      <w:proofErr w:type="gramEnd"/>
      <w:r>
        <w:t>. Label Selection:</w:t>
      </w:r>
      <w:r>
        <w:br/>
        <w:t xml:space="preserve">   - Identify a multi-class label from your dataset (≥ 3 classes); if the dataset does not inherently have three or more distinct classes, derive one.</w:t>
      </w:r>
      <w:r>
        <w:br/>
        <w:t>2. Strategy:</w:t>
      </w:r>
      <w:r>
        <w:br/>
        <w:t xml:space="preserve">   - Implement One-vs-All (OvA) and One-vs-One (OvO) logistic regression.</w:t>
      </w:r>
      <w:r>
        <w:br/>
        <w:t xml:space="preserve">   - OvA: Train a separate logistic regression classifier for each class vs. “all others.”</w:t>
      </w:r>
      <w:r>
        <w:br/>
        <w:t xml:space="preserve">   - OvO: Train pairwise classifiers for each </w:t>
      </w:r>
      <w:proofErr w:type="gramStart"/>
      <w:r>
        <w:t>possible pair</w:t>
      </w:r>
      <w:proofErr w:type="gramEnd"/>
      <w:r>
        <w:t xml:space="preserve"> of classes.</w:t>
      </w:r>
      <w:r>
        <w:br/>
        <w:t>3. Implementation Details:</w:t>
      </w:r>
      <w:r>
        <w:br/>
        <w:t xml:space="preserve">   - Manually </w:t>
      </w:r>
      <w:proofErr w:type="gramStart"/>
      <w:r>
        <w:t>handle</w:t>
      </w:r>
      <w:proofErr w:type="gramEnd"/>
      <w:r>
        <w:t xml:space="preserve"> the multi-class scenario within PyTorch, rather than relying on built-in high-level methods.</w:t>
      </w:r>
      <w:r>
        <w:br/>
        <w:t>4. Training &amp; Evaluation:</w:t>
      </w:r>
      <w:r>
        <w:br/>
        <w:t xml:space="preserve">   - Train each classifier on the training data.</w:t>
      </w:r>
      <w:r>
        <w:br/>
        <w:t xml:space="preserve">   - On the test set, produce predictions by combining the outputs of sub-classifiers (OvA and OvO logic).</w:t>
      </w:r>
      <w:r>
        <w:br/>
      </w:r>
      <w:proofErr w:type="gramStart"/>
      <w:r>
        <w:t>5</w:t>
      </w:r>
      <w:proofErr w:type="gramEnd"/>
      <w:r>
        <w:t>. Analysis &amp; Discussion:</w:t>
      </w:r>
      <w:r>
        <w:br/>
        <w:t xml:space="preserve">   - Compare OvA vs. OvO in terms of code complexity, training time, and performance.</w:t>
      </w:r>
    </w:p>
    <w:sectPr w:rsidR="00CD0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1F60DA"/>
    <w:multiLevelType w:val="hybridMultilevel"/>
    <w:tmpl w:val="A0E6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34336">
    <w:abstractNumId w:val="8"/>
  </w:num>
  <w:num w:numId="2" w16cid:durableId="1312058817">
    <w:abstractNumId w:val="6"/>
  </w:num>
  <w:num w:numId="3" w16cid:durableId="830566230">
    <w:abstractNumId w:val="5"/>
  </w:num>
  <w:num w:numId="4" w16cid:durableId="1865558762">
    <w:abstractNumId w:val="4"/>
  </w:num>
  <w:num w:numId="5" w16cid:durableId="968169455">
    <w:abstractNumId w:val="7"/>
  </w:num>
  <w:num w:numId="6" w16cid:durableId="1999648815">
    <w:abstractNumId w:val="3"/>
  </w:num>
  <w:num w:numId="7" w16cid:durableId="47845159">
    <w:abstractNumId w:val="2"/>
  </w:num>
  <w:num w:numId="8" w16cid:durableId="864487469">
    <w:abstractNumId w:val="1"/>
  </w:num>
  <w:num w:numId="9" w16cid:durableId="2112504778">
    <w:abstractNumId w:val="0"/>
  </w:num>
  <w:num w:numId="10" w16cid:durableId="387384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B50"/>
    <w:rsid w:val="0029639D"/>
    <w:rsid w:val="00326F90"/>
    <w:rsid w:val="00AA1D8D"/>
    <w:rsid w:val="00B47730"/>
    <w:rsid w:val="00BF37AE"/>
    <w:rsid w:val="00CB0664"/>
    <w:rsid w:val="00CD04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E641E"/>
  <w14:defaultImageDpi w14:val="300"/>
  <w15:docId w15:val="{4B90F0B7-0A95-42F5-9C19-0B62A67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Ramos</cp:lastModifiedBy>
  <cp:revision>2</cp:revision>
  <dcterms:created xsi:type="dcterms:W3CDTF">2013-12-23T23:15:00Z</dcterms:created>
  <dcterms:modified xsi:type="dcterms:W3CDTF">2025-02-23T23:21:00Z</dcterms:modified>
  <cp:category/>
</cp:coreProperties>
</file>